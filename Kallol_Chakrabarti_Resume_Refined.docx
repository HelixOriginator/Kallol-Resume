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348C" w14:textId="77777777" w:rsidR="001F2681" w:rsidRDefault="00000000">
      <w:pPr>
        <w:pStyle w:val="Title"/>
      </w:pPr>
      <w:r>
        <w:t>Kallol Chakrabarti</w:t>
      </w:r>
    </w:p>
    <w:p w14:paraId="7FCDA79C" w14:textId="77777777" w:rsidR="001F2681" w:rsidRDefault="00000000">
      <w:r>
        <w:t>kallolchitralimagicpen@gmail.com | +91 8881555255</w:t>
      </w:r>
    </w:p>
    <w:p w14:paraId="0FA41A30" w14:textId="77777777" w:rsidR="001F2681" w:rsidRDefault="00000000">
      <w:pPr>
        <w:pStyle w:val="Heading1"/>
      </w:pPr>
      <w:r>
        <w:t>Professional Summary</w:t>
      </w:r>
    </w:p>
    <w:p w14:paraId="258D697F" w14:textId="77777777" w:rsidR="001F2681" w:rsidRDefault="00000000">
      <w:r>
        <w:t>Independent Researcher and Digital Strategist with deep expertise in geopolitics, technology, and IP-driven content creation. Founder of HelixOriginator, where I’ve published 48 research papers, filed a provisional patent, and authored Silent Wars: Geopolitical Strategies in Modern Age. My work has received recognition from DeSci Labs and ILO/ILR reviewers. I offer consulting, course design, and ghostwriting services rooted in original research.</w:t>
      </w:r>
    </w:p>
    <w:p w14:paraId="3D15009B" w14:textId="77777777" w:rsidR="001F2681" w:rsidRDefault="00000000">
      <w:pPr>
        <w:pStyle w:val="Heading1"/>
      </w:pPr>
      <w:r>
        <w:t>Key Skills</w:t>
      </w:r>
    </w:p>
    <w:p w14:paraId="69C5217C" w14:textId="77777777" w:rsidR="001F2681" w:rsidRDefault="00000000">
      <w:pPr>
        <w:pStyle w:val="ListBullet"/>
      </w:pPr>
      <w:r>
        <w:t>Research &amp; Strategy:</w:t>
      </w:r>
    </w:p>
    <w:p w14:paraId="4AA27075" w14:textId="77777777" w:rsidR="001F2681" w:rsidRDefault="00000000">
      <w:pPr>
        <w:pStyle w:val="ListBullet"/>
      </w:pPr>
      <w:r>
        <w:t>Policy Analysis, Geoeconomics, DeSci, IP Strategy, DOI Publication</w:t>
      </w:r>
    </w:p>
    <w:p w14:paraId="54C10D3F" w14:textId="77777777" w:rsidR="001F2681" w:rsidRDefault="00000000">
      <w:pPr>
        <w:pStyle w:val="ListBullet"/>
      </w:pPr>
      <w:r>
        <w:t>Content &amp; Learning Design:</w:t>
      </w:r>
    </w:p>
    <w:p w14:paraId="0D261470" w14:textId="77777777" w:rsidR="001F2681" w:rsidRDefault="00000000">
      <w:pPr>
        <w:pStyle w:val="ListBullet"/>
      </w:pPr>
      <w:r>
        <w:t>Course Creation (Gumroad, Udemy), Video Lectures, Visual Storytelling, Animation</w:t>
      </w:r>
    </w:p>
    <w:p w14:paraId="08EACB68" w14:textId="77777777" w:rsidR="001F2681" w:rsidRDefault="00000000">
      <w:pPr>
        <w:pStyle w:val="ListBullet"/>
      </w:pPr>
      <w:r>
        <w:t>Tools &amp; Tech:</w:t>
      </w:r>
    </w:p>
    <w:p w14:paraId="328A0988" w14:textId="77777777" w:rsidR="001F2681" w:rsidRDefault="00000000">
      <w:pPr>
        <w:pStyle w:val="ListBullet"/>
      </w:pPr>
      <w:r>
        <w:t>Camtasia, OBS Studio, Canva, Clipchamp, RunwayML, Google Workspace, MS Office, Zoom</w:t>
      </w:r>
    </w:p>
    <w:p w14:paraId="749C7B72" w14:textId="77777777" w:rsidR="001F2681" w:rsidRDefault="00000000">
      <w:pPr>
        <w:pStyle w:val="Heading1"/>
      </w:pPr>
      <w:r>
        <w:t>Professional Experience</w:t>
      </w:r>
    </w:p>
    <w:p w14:paraId="3238CAD6" w14:textId="77777777" w:rsidR="001F2681" w:rsidRDefault="00000000">
      <w:pPr>
        <w:pStyle w:val="Heading2"/>
      </w:pPr>
      <w:r>
        <w:t>Founder &amp; Independent Creator | HelixOriginator</w:t>
      </w:r>
    </w:p>
    <w:p w14:paraId="47CA487C" w14:textId="6AFF3211" w:rsidR="001F2681" w:rsidRDefault="00000000">
      <w:r>
        <w:t>Jan 20</w:t>
      </w:r>
      <w:r w:rsidR="006065C0">
        <w:t>24</w:t>
      </w:r>
      <w:r>
        <w:t xml:space="preserve"> – Present</w:t>
      </w:r>
    </w:p>
    <w:p w14:paraId="364BA799" w14:textId="67A719BD" w:rsidR="001F2681" w:rsidRDefault="00000000">
      <w:r>
        <w:t>- Created the Helix Doctrine and original frameworks on geopolitics and emerging tech.</w:t>
      </w:r>
      <w:r>
        <w:br/>
        <w:t>- Published 48 research articles on DeSci Nodes; 23 scored above 90% for originality.</w:t>
      </w:r>
      <w:r>
        <w:br/>
        <w:t>- Built an IP portfolio: 18 registered copyrights, 1 provisional patent, 150+ DOI entries.</w:t>
      </w:r>
      <w:r>
        <w:br/>
        <w:t>- Consulted for DeSci Labs on originality metrics and platform development.</w:t>
      </w:r>
      <w:r>
        <w:br/>
        <w:t>- Published a geopolitics book and designed online courses.</w:t>
      </w:r>
    </w:p>
    <w:p w14:paraId="0F69574D" w14:textId="77777777" w:rsidR="001F2681" w:rsidRDefault="00000000">
      <w:pPr>
        <w:pStyle w:val="Heading2"/>
      </w:pPr>
      <w:r>
        <w:t>English Language Trainer | Mahendra &amp; Paramount Coaching Institutes</w:t>
      </w:r>
    </w:p>
    <w:p w14:paraId="5746D9B9" w14:textId="0FD8C901" w:rsidR="001F2681" w:rsidRDefault="00000000">
      <w:r>
        <w:t>Prior to 20</w:t>
      </w:r>
      <w:r w:rsidR="006065C0">
        <w:t>24</w:t>
      </w:r>
    </w:p>
    <w:p w14:paraId="541B6340" w14:textId="77777777" w:rsidR="001F2681" w:rsidRDefault="00000000">
      <w:r>
        <w:t>- Designed and delivered curriculum on advanced English grammar for competitive exams (SSC &amp; Bank).</w:t>
      </w:r>
      <w:r>
        <w:br/>
        <w:t>- Awarded Best Teacher, Paramount (Lucknow Branch).</w:t>
      </w:r>
    </w:p>
    <w:p w14:paraId="39BB6E4F" w14:textId="77777777" w:rsidR="001F2681" w:rsidRDefault="00000000">
      <w:pPr>
        <w:pStyle w:val="Heading1"/>
      </w:pPr>
      <w:r>
        <w:lastRenderedPageBreak/>
        <w:t>Education &amp; Certifications</w:t>
      </w:r>
    </w:p>
    <w:p w14:paraId="6683A14B" w14:textId="77777777" w:rsidR="001F2681" w:rsidRDefault="00000000">
      <w:r>
        <w:t>Harvard University (edX) – Rhetoric: Persuasive Writing &amp; Public Speaking (2024)</w:t>
      </w:r>
    </w:p>
    <w:p w14:paraId="62CF96DB" w14:textId="77777777" w:rsidR="001F2681" w:rsidRDefault="00000000">
      <w:r>
        <w:t>National Institute of Management – EMBA (Finance), 2008</w:t>
      </w:r>
    </w:p>
    <w:p w14:paraId="50DB3CE1" w14:textId="77777777" w:rsidR="001F2681" w:rsidRDefault="00000000">
      <w:r>
        <w:t>British Council – IELTS, 2017</w:t>
      </w:r>
    </w:p>
    <w:p w14:paraId="05BB5E1B" w14:textId="77777777" w:rsidR="001F2681" w:rsidRDefault="00000000">
      <w:pPr>
        <w:pStyle w:val="Heading1"/>
      </w:pPr>
      <w:r>
        <w:t>Publications &amp; Major Projects</w:t>
      </w:r>
    </w:p>
    <w:p w14:paraId="0015E789" w14:textId="77777777" w:rsidR="001F2681" w:rsidRDefault="00000000">
      <w:r>
        <w:t>Book: "Silent Wars: Geopolitical Strategies in Modern Age" (Amazon Kindle)</w:t>
      </w:r>
    </w:p>
    <w:p w14:paraId="63602F4F" w14:textId="77777777" w:rsidR="001F2681" w:rsidRDefault="00000000">
      <w:r>
        <w:t>Research Portfolio: 48 papers on DeSci Nodes and 4 peer-reviewed journal articles</w:t>
      </w:r>
    </w:p>
    <w:p w14:paraId="7C03E0E8" w14:textId="77777777" w:rsidR="001F2681" w:rsidRDefault="00000000">
      <w:r>
        <w:t>YouTube Channels:</w:t>
      </w:r>
    </w:p>
    <w:p w14:paraId="3BD831BF" w14:textId="77777777" w:rsidR="001F2681" w:rsidRDefault="00000000">
      <w:r>
        <w:t>- "Kallol Chakrabarti" (English Grammar Instruction)</w:t>
      </w:r>
    </w:p>
    <w:p w14:paraId="6FF943D3" w14:textId="77777777" w:rsidR="001F2681" w:rsidRDefault="00000000">
      <w:r>
        <w:t>- "Tilismi Hindi Kahaniya" (Animated Hindi Storytelling)</w:t>
      </w:r>
    </w:p>
    <w:p w14:paraId="48ABF4E1" w14:textId="77777777" w:rsidR="001F2681" w:rsidRDefault="00000000">
      <w:r>
        <w:t>Intellectual Property: 18 registered copyrights and 1 provisional patent</w:t>
      </w:r>
    </w:p>
    <w:sectPr w:rsidR="001F2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690269">
    <w:abstractNumId w:val="8"/>
  </w:num>
  <w:num w:numId="2" w16cid:durableId="1586914097">
    <w:abstractNumId w:val="6"/>
  </w:num>
  <w:num w:numId="3" w16cid:durableId="973943495">
    <w:abstractNumId w:val="5"/>
  </w:num>
  <w:num w:numId="4" w16cid:durableId="552666798">
    <w:abstractNumId w:val="4"/>
  </w:num>
  <w:num w:numId="5" w16cid:durableId="1688674828">
    <w:abstractNumId w:val="7"/>
  </w:num>
  <w:num w:numId="6" w16cid:durableId="180894922">
    <w:abstractNumId w:val="3"/>
  </w:num>
  <w:num w:numId="7" w16cid:durableId="879123633">
    <w:abstractNumId w:val="2"/>
  </w:num>
  <w:num w:numId="8" w16cid:durableId="786119157">
    <w:abstractNumId w:val="1"/>
  </w:num>
  <w:num w:numId="9" w16cid:durableId="76789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ED5"/>
    <w:rsid w:val="0015074B"/>
    <w:rsid w:val="001F2681"/>
    <w:rsid w:val="0029639D"/>
    <w:rsid w:val="00326F90"/>
    <w:rsid w:val="005124BE"/>
    <w:rsid w:val="006065C0"/>
    <w:rsid w:val="00AA1D8D"/>
    <w:rsid w:val="00B47730"/>
    <w:rsid w:val="00CB0664"/>
    <w:rsid w:val="00D32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E206"/>
  <w14:defaultImageDpi w14:val="300"/>
  <w15:docId w15:val="{A4F4C013-C95D-4262-9B09-89EBEDA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1864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Kallol Chakrabarti</cp:lastModifiedBy>
  <cp:revision>3</cp:revision>
  <dcterms:created xsi:type="dcterms:W3CDTF">2013-12-23T23:15:00Z</dcterms:created>
  <dcterms:modified xsi:type="dcterms:W3CDTF">2025-06-11T18:09:00Z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79f70831-e498-4931-8224-54670a86ee3e</vt:lpwstr>
  </property>
</Properties>
</file>